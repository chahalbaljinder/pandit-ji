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A7FFE" w14:textId="77777777" w:rsidR="00D93DE5" w:rsidRDefault="00000000">
      <w:pPr>
        <w:pStyle w:val="Heading1"/>
      </w:pPr>
      <w:r>
        <w:t>End-to-End Flow for Online Pandit/Pujari Booking System</w:t>
      </w:r>
    </w:p>
    <w:p w14:paraId="477CF98E" w14:textId="77777777" w:rsidR="00D93DE5" w:rsidRDefault="00000000">
      <w:pPr>
        <w:pStyle w:val="Heading2"/>
      </w:pPr>
      <w:r>
        <w:t>1. Customer Flow</w:t>
      </w:r>
    </w:p>
    <w:p w14:paraId="207EA4F7" w14:textId="77777777" w:rsidR="00D93DE5" w:rsidRDefault="00000000">
      <w:pPr>
        <w:pStyle w:val="Heading3"/>
      </w:pPr>
      <w:r>
        <w:t>1.1 Registration/Login</w:t>
      </w:r>
    </w:p>
    <w:p w14:paraId="358B4C2E" w14:textId="77777777" w:rsidR="00D93DE5" w:rsidRDefault="00000000">
      <w:r>
        <w:t>- Sign up via email, phone number, or social login.</w:t>
      </w:r>
      <w:r>
        <w:br/>
        <w:t>- OTP verification for phone-based registration.</w:t>
      </w:r>
      <w:r>
        <w:br/>
        <w:t>- Login for returning users.</w:t>
      </w:r>
    </w:p>
    <w:p w14:paraId="3BF6603F" w14:textId="77777777" w:rsidR="00D93DE5" w:rsidRDefault="00000000">
      <w:pPr>
        <w:pStyle w:val="Heading3"/>
      </w:pPr>
      <w:r>
        <w:t>1.2 Browse Services</w:t>
      </w:r>
    </w:p>
    <w:p w14:paraId="75D71B10" w14:textId="77777777" w:rsidR="00D93DE5" w:rsidRDefault="00000000">
      <w:r>
        <w:t>- Select type of service (e.g., Puja at home, temple, virtual).</w:t>
      </w:r>
      <w:r>
        <w:br/>
        <w:t>- Filter by location, puja type, language, experience, or cost.</w:t>
      </w:r>
      <w:r>
        <w:br/>
        <w:t>- View detailed profiles of Pujaris (photo, expertise, reviews, availability).</w:t>
      </w:r>
    </w:p>
    <w:p w14:paraId="58362E45" w14:textId="77777777" w:rsidR="00D93DE5" w:rsidRDefault="00000000">
      <w:pPr>
        <w:pStyle w:val="Heading3"/>
      </w:pPr>
      <w:r>
        <w:t>1.3 Booking Process</w:t>
      </w:r>
    </w:p>
    <w:p w14:paraId="3199F7D7" w14:textId="77777777" w:rsidR="00D93DE5" w:rsidRDefault="00000000">
      <w:r>
        <w:t>- Select puja type and date/time slot.</w:t>
      </w:r>
      <w:r>
        <w:br/>
        <w:t>- Add additional services (e.g., Samagri, Havan Kund).</w:t>
      </w:r>
      <w:r>
        <w:br/>
        <w:t>- Enter location (if home puja).</w:t>
      </w:r>
      <w:r>
        <w:br/>
        <w:t>- View pricing breakdown.</w:t>
      </w:r>
      <w:r>
        <w:br/>
        <w:t>- Confirm booking by making an advance payment.</w:t>
      </w:r>
    </w:p>
    <w:p w14:paraId="7AC5C6B9" w14:textId="77777777" w:rsidR="00D93DE5" w:rsidRDefault="00000000">
      <w:pPr>
        <w:pStyle w:val="Heading3"/>
      </w:pPr>
      <w:r>
        <w:t>1.4 Payment</w:t>
      </w:r>
    </w:p>
    <w:p w14:paraId="10659C53" w14:textId="77777777" w:rsidR="00D93DE5" w:rsidRDefault="00000000">
      <w:r>
        <w:t>- Multiple payment options: UPI, Net Banking, Cards, Wallets, or Cash on Delivery.</w:t>
      </w:r>
      <w:r>
        <w:br/>
        <w:t>- Generate booking receipt.</w:t>
      </w:r>
    </w:p>
    <w:p w14:paraId="252ACC09" w14:textId="77777777" w:rsidR="00D93DE5" w:rsidRDefault="00000000">
      <w:pPr>
        <w:pStyle w:val="Heading3"/>
      </w:pPr>
      <w:r>
        <w:t>1.5 Notifications &amp; Tracking</w:t>
      </w:r>
    </w:p>
    <w:p w14:paraId="75E22B5D" w14:textId="77777777" w:rsidR="00D93DE5" w:rsidRDefault="00000000">
      <w:r>
        <w:t>- Receive confirmation emails/SMS/app notifications.</w:t>
      </w:r>
      <w:r>
        <w:br/>
        <w:t>- Track booking status (confirmed, pending, completed).</w:t>
      </w:r>
    </w:p>
    <w:p w14:paraId="00A69489" w14:textId="77777777" w:rsidR="00D93DE5" w:rsidRDefault="00000000">
      <w:pPr>
        <w:pStyle w:val="Heading3"/>
      </w:pPr>
      <w:r>
        <w:t>1.6 Post-Puja Feedback</w:t>
      </w:r>
    </w:p>
    <w:p w14:paraId="119D0817" w14:textId="77777777" w:rsidR="00D93DE5" w:rsidRDefault="00000000">
      <w:r>
        <w:t>- Rate the Pujari/Pandit and provide a review.</w:t>
      </w:r>
    </w:p>
    <w:p w14:paraId="504C164C" w14:textId="77777777" w:rsidR="00D93DE5" w:rsidRDefault="00000000">
      <w:pPr>
        <w:pStyle w:val="Heading2"/>
      </w:pPr>
      <w:r>
        <w:t>2. Pujari/Pandit Flow</w:t>
      </w:r>
    </w:p>
    <w:p w14:paraId="120052F1" w14:textId="77777777" w:rsidR="00D93DE5" w:rsidRDefault="00000000">
      <w:pPr>
        <w:pStyle w:val="Heading3"/>
      </w:pPr>
      <w:r>
        <w:t>2.1 Registration/Login</w:t>
      </w:r>
    </w:p>
    <w:p w14:paraId="317AA3F2" w14:textId="77777777" w:rsidR="00D93DE5" w:rsidRDefault="00000000">
      <w:r>
        <w:t>- Create a profile with personal details, experience, languages spoken, specialties, and availability calendar.</w:t>
      </w:r>
      <w:r>
        <w:br/>
        <w:t>- Upload ID proof and certifications for verification.</w:t>
      </w:r>
    </w:p>
    <w:p w14:paraId="48F03DD3" w14:textId="77777777" w:rsidR="00D93DE5" w:rsidRDefault="00000000">
      <w:pPr>
        <w:pStyle w:val="Heading3"/>
      </w:pPr>
      <w:r>
        <w:t>2.2 Manage Bookings</w:t>
      </w:r>
    </w:p>
    <w:p w14:paraId="4380A95C" w14:textId="77777777" w:rsidR="00D93DE5" w:rsidRDefault="00000000">
      <w:r>
        <w:t>- View and manage incoming booking requests.</w:t>
      </w:r>
      <w:r>
        <w:br/>
        <w:t>- Accept or decline based on availability.</w:t>
      </w:r>
      <w:r>
        <w:br/>
        <w:t>- Mark a booking as 'Completed' after the service.</w:t>
      </w:r>
    </w:p>
    <w:p w14:paraId="39EE02DE" w14:textId="77777777" w:rsidR="00D93DE5" w:rsidRDefault="00000000">
      <w:pPr>
        <w:pStyle w:val="Heading3"/>
      </w:pPr>
      <w:r>
        <w:lastRenderedPageBreak/>
        <w:t>2.3 Earnings Dashboard</w:t>
      </w:r>
    </w:p>
    <w:p w14:paraId="7AF0CD52" w14:textId="77777777" w:rsidR="00D93DE5" w:rsidRDefault="00000000">
      <w:r>
        <w:t>- Track earnings (daily, monthly).</w:t>
      </w:r>
      <w:r>
        <w:br/>
        <w:t>- Request payouts (for completed bookings).</w:t>
      </w:r>
    </w:p>
    <w:p w14:paraId="0301B85B" w14:textId="77777777" w:rsidR="00D93DE5" w:rsidRDefault="00000000">
      <w:pPr>
        <w:pStyle w:val="Heading3"/>
      </w:pPr>
      <w:r>
        <w:t>2.4 Notifications</w:t>
      </w:r>
    </w:p>
    <w:p w14:paraId="740A2E62" w14:textId="77777777" w:rsidR="00D93DE5" w:rsidRDefault="00000000">
      <w:r>
        <w:t>- Receive notifications for new bookings, cancellations, and payouts.</w:t>
      </w:r>
    </w:p>
    <w:p w14:paraId="45A24FB4" w14:textId="77777777" w:rsidR="00D93DE5" w:rsidRDefault="00000000">
      <w:pPr>
        <w:pStyle w:val="Heading3"/>
      </w:pPr>
      <w:r>
        <w:t>2.5 Reviews</w:t>
      </w:r>
    </w:p>
    <w:p w14:paraId="7ED87EBC" w14:textId="77777777" w:rsidR="00D93DE5" w:rsidRDefault="00000000">
      <w:r>
        <w:t>- View customer feedback and ratings.</w:t>
      </w:r>
    </w:p>
    <w:p w14:paraId="5282E40A" w14:textId="77777777" w:rsidR="00D93DE5" w:rsidRDefault="00000000">
      <w:pPr>
        <w:pStyle w:val="Heading2"/>
      </w:pPr>
      <w:r>
        <w:t>3. Admin Flow</w:t>
      </w:r>
    </w:p>
    <w:p w14:paraId="02732349" w14:textId="77777777" w:rsidR="00D93DE5" w:rsidRDefault="00000000">
      <w:pPr>
        <w:pStyle w:val="Heading3"/>
      </w:pPr>
      <w:r>
        <w:t>3.1 Dashboard</w:t>
      </w:r>
    </w:p>
    <w:p w14:paraId="161D5E38" w14:textId="77777777" w:rsidR="00D93DE5" w:rsidRDefault="00000000">
      <w:r>
        <w:t>- Overview of platform activity: total bookings, earnings, active customers, and Pujaris/Pandits.</w:t>
      </w:r>
    </w:p>
    <w:p w14:paraId="7FB454BF" w14:textId="77777777" w:rsidR="00D93DE5" w:rsidRDefault="00000000">
      <w:pPr>
        <w:pStyle w:val="Heading3"/>
      </w:pPr>
      <w:r>
        <w:t>3.2 Manage Users</w:t>
      </w:r>
    </w:p>
    <w:p w14:paraId="44242264" w14:textId="77777777" w:rsidR="00D93DE5" w:rsidRDefault="00000000">
      <w:r>
        <w:t>- Customers: View profiles and booking history, handle disputes or complaints.</w:t>
      </w:r>
      <w:r>
        <w:br/>
        <w:t>- Pujaris/Pandits: Approve/reject registrations, verify documents and certifications.</w:t>
      </w:r>
    </w:p>
    <w:p w14:paraId="39482BAC" w14:textId="77777777" w:rsidR="00D93DE5" w:rsidRDefault="00000000">
      <w:pPr>
        <w:pStyle w:val="Heading3"/>
      </w:pPr>
      <w:r>
        <w:t>3.3 Manage Services</w:t>
      </w:r>
    </w:p>
    <w:p w14:paraId="20C03B0E" w14:textId="77777777" w:rsidR="00D93DE5" w:rsidRDefault="00000000">
      <w:r>
        <w:t>- Define and update puja categories and pricing.</w:t>
      </w:r>
      <w:r>
        <w:br/>
        <w:t>- Configure additional services (e.g., Samagri delivery).</w:t>
      </w:r>
    </w:p>
    <w:p w14:paraId="09A64C33" w14:textId="77777777" w:rsidR="00D93DE5" w:rsidRDefault="00000000">
      <w:pPr>
        <w:pStyle w:val="Heading3"/>
      </w:pPr>
      <w:r>
        <w:t>3.4 Booking Management</w:t>
      </w:r>
    </w:p>
    <w:p w14:paraId="4BC5F846" w14:textId="77777777" w:rsidR="00D93DE5" w:rsidRDefault="00000000">
      <w:r>
        <w:t>- Monitor and intervene in active bookings.</w:t>
      </w:r>
      <w:r>
        <w:br/>
        <w:t>- Handle escalations or cancellations.</w:t>
      </w:r>
    </w:p>
    <w:p w14:paraId="04D274AB" w14:textId="77777777" w:rsidR="00D93DE5" w:rsidRDefault="00000000">
      <w:pPr>
        <w:pStyle w:val="Heading3"/>
      </w:pPr>
      <w:r>
        <w:t>3.5 Payment Management</w:t>
      </w:r>
    </w:p>
    <w:p w14:paraId="18D2726E" w14:textId="77777777" w:rsidR="00D93DE5" w:rsidRDefault="00000000">
      <w:r>
        <w:t>- Configure payment gateway.</w:t>
      </w:r>
      <w:r>
        <w:br/>
        <w:t>- Approve payout requests for Pujaris.</w:t>
      </w:r>
    </w:p>
    <w:p w14:paraId="5C7CA32D" w14:textId="77777777" w:rsidR="00D93DE5" w:rsidRDefault="00000000">
      <w:pPr>
        <w:pStyle w:val="Heading3"/>
      </w:pPr>
      <w:r>
        <w:t>3.6 Reports &amp; Analytics</w:t>
      </w:r>
    </w:p>
    <w:p w14:paraId="348CDE8C" w14:textId="77777777" w:rsidR="00D93DE5" w:rsidRDefault="00000000">
      <w:r>
        <w:t>- Generate reports for revenue, bookings, and user activity.</w:t>
      </w:r>
    </w:p>
    <w:p w14:paraId="1B427B9A" w14:textId="77777777" w:rsidR="00D93DE5" w:rsidRDefault="00000000">
      <w:pPr>
        <w:pStyle w:val="Heading3"/>
      </w:pPr>
      <w:r>
        <w:t>3.7 Marketing &amp; Notifications</w:t>
      </w:r>
    </w:p>
    <w:p w14:paraId="608C7525" w14:textId="77777777" w:rsidR="00D93DE5" w:rsidRDefault="00000000">
      <w:r>
        <w:t>- Send promotional offers and reminders via email/SMS.</w:t>
      </w:r>
    </w:p>
    <w:p w14:paraId="0777011C" w14:textId="77777777" w:rsidR="00D93DE5" w:rsidRDefault="00000000">
      <w:pPr>
        <w:pStyle w:val="Heading3"/>
      </w:pPr>
      <w:r>
        <w:t>3.8 Support</w:t>
      </w:r>
    </w:p>
    <w:p w14:paraId="7B723B87" w14:textId="77777777" w:rsidR="00D93DE5" w:rsidRDefault="00000000">
      <w:r>
        <w:t>- Provide live chat or ticket-based support for customers and Pujaris.</w:t>
      </w:r>
    </w:p>
    <w:p w14:paraId="7EF0FF54" w14:textId="77777777" w:rsidR="009248C2" w:rsidRDefault="009248C2"/>
    <w:p w14:paraId="18A6146C" w14:textId="77777777" w:rsidR="009248C2" w:rsidRDefault="009248C2"/>
    <w:p w14:paraId="20A3EE11" w14:textId="77777777" w:rsidR="009248C2" w:rsidRDefault="009248C2"/>
    <w:p w14:paraId="716C202D" w14:textId="77777777" w:rsidR="009248C2" w:rsidRDefault="009248C2"/>
    <w:p w14:paraId="75AB484B" w14:textId="77777777" w:rsidR="009248C2" w:rsidRPr="009248C2" w:rsidRDefault="009248C2" w:rsidP="009248C2">
      <w:pPr>
        <w:rPr>
          <w:b/>
          <w:u w:val="single"/>
          <w:lang w:val="en-IN"/>
        </w:rPr>
      </w:pPr>
      <w:r w:rsidRPr="009248C2">
        <w:rPr>
          <w:b/>
          <w:u w:val="single"/>
          <w:lang w:val="en-IN"/>
        </w:rPr>
        <w:lastRenderedPageBreak/>
        <w:t>Features of website:</w:t>
      </w:r>
    </w:p>
    <w:p w14:paraId="4701642D" w14:textId="77777777" w:rsidR="009248C2" w:rsidRPr="009248C2" w:rsidRDefault="009248C2" w:rsidP="009248C2">
      <w:pPr>
        <w:rPr>
          <w:lang w:val="en-IN"/>
        </w:rPr>
      </w:pPr>
    </w:p>
    <w:p w14:paraId="1B6CE0CD" w14:textId="77777777" w:rsidR="009248C2" w:rsidRPr="009248C2" w:rsidRDefault="009248C2" w:rsidP="009248C2">
      <w:pPr>
        <w:numPr>
          <w:ilvl w:val="0"/>
          <w:numId w:val="10"/>
        </w:numPr>
        <w:rPr>
          <w:lang w:val="en-IN"/>
        </w:rPr>
      </w:pPr>
      <w:r w:rsidRPr="009248C2">
        <w:rPr>
          <w:lang w:val="en-IN"/>
        </w:rPr>
        <w:t xml:space="preserve">Hybrid conversational landing page with </w:t>
      </w:r>
      <w:proofErr w:type="gramStart"/>
      <w:r w:rsidRPr="009248C2">
        <w:rPr>
          <w:lang w:val="en-IN"/>
        </w:rPr>
        <w:t>AI  chat</w:t>
      </w:r>
      <w:proofErr w:type="gramEnd"/>
      <w:r w:rsidRPr="009248C2">
        <w:rPr>
          <w:lang w:val="en-IN"/>
        </w:rPr>
        <w:t xml:space="preserve"> bot</w:t>
      </w:r>
    </w:p>
    <w:p w14:paraId="3AF8D2C4" w14:textId="77777777" w:rsidR="009248C2" w:rsidRPr="009248C2" w:rsidRDefault="009248C2" w:rsidP="009248C2">
      <w:pPr>
        <w:numPr>
          <w:ilvl w:val="0"/>
          <w:numId w:val="10"/>
        </w:numPr>
        <w:rPr>
          <w:lang w:val="en-IN"/>
        </w:rPr>
      </w:pPr>
      <w:r w:rsidRPr="009248C2">
        <w:rPr>
          <w:lang w:val="en-IN"/>
        </w:rPr>
        <w:t>List the Pooja services.</w:t>
      </w:r>
    </w:p>
    <w:p w14:paraId="76BA8F2D" w14:textId="77777777" w:rsidR="009248C2" w:rsidRPr="009248C2" w:rsidRDefault="009248C2" w:rsidP="009248C2">
      <w:pPr>
        <w:numPr>
          <w:ilvl w:val="0"/>
          <w:numId w:val="10"/>
        </w:numPr>
        <w:rPr>
          <w:lang w:val="en-IN"/>
        </w:rPr>
      </w:pPr>
      <w:r w:rsidRPr="009248C2">
        <w:rPr>
          <w:lang w:val="en-IN"/>
        </w:rPr>
        <w:t xml:space="preserve">Booking </w:t>
      </w:r>
      <w:proofErr w:type="gramStart"/>
      <w:r w:rsidRPr="009248C2">
        <w:rPr>
          <w:lang w:val="en-IN"/>
        </w:rPr>
        <w:t>Type:-</w:t>
      </w:r>
      <w:proofErr w:type="gramEnd"/>
      <w:r w:rsidRPr="009248C2">
        <w:rPr>
          <w:lang w:val="en-IN"/>
        </w:rPr>
        <w:t xml:space="preserve"> Normal Booking in </w:t>
      </w:r>
      <w:proofErr w:type="gramStart"/>
      <w:r w:rsidRPr="009248C2">
        <w:rPr>
          <w:lang w:val="en-IN"/>
        </w:rPr>
        <w:t>Advance ,</w:t>
      </w:r>
      <w:proofErr w:type="gramEnd"/>
      <w:r w:rsidRPr="009248C2">
        <w:rPr>
          <w:lang w:val="en-IN"/>
        </w:rPr>
        <w:t xml:space="preserve"> Premium booking (urgent).</w:t>
      </w:r>
    </w:p>
    <w:p w14:paraId="6E13B9B7" w14:textId="77777777" w:rsidR="009248C2" w:rsidRPr="009248C2" w:rsidRDefault="009248C2" w:rsidP="009248C2">
      <w:pPr>
        <w:numPr>
          <w:ilvl w:val="0"/>
          <w:numId w:val="10"/>
        </w:numPr>
        <w:rPr>
          <w:lang w:val="en-IN"/>
        </w:rPr>
      </w:pPr>
      <w:r w:rsidRPr="009248C2">
        <w:rPr>
          <w:lang w:val="en-IN"/>
        </w:rPr>
        <w:t>Allow to book pooja on urgent basis with special pricing. (on-demand request)</w:t>
      </w:r>
    </w:p>
    <w:p w14:paraId="05C891CD" w14:textId="77777777" w:rsidR="009248C2" w:rsidRPr="009248C2" w:rsidRDefault="009248C2" w:rsidP="009248C2">
      <w:pPr>
        <w:numPr>
          <w:ilvl w:val="0"/>
          <w:numId w:val="10"/>
        </w:numPr>
        <w:rPr>
          <w:lang w:val="en-IN"/>
        </w:rPr>
      </w:pPr>
      <w:r w:rsidRPr="009248C2">
        <w:rPr>
          <w:lang w:val="en-IN"/>
        </w:rPr>
        <w:t>Allow the user to browse through listed pooja services and book the Pooja at user provided schedule (date and Time) and Location (Home/Special temple/Custom Location)</w:t>
      </w:r>
    </w:p>
    <w:p w14:paraId="7A8E23BC" w14:textId="77777777" w:rsidR="009248C2" w:rsidRPr="009248C2" w:rsidRDefault="009248C2" w:rsidP="009248C2">
      <w:pPr>
        <w:numPr>
          <w:ilvl w:val="0"/>
          <w:numId w:val="10"/>
        </w:numPr>
        <w:rPr>
          <w:lang w:val="en-IN"/>
        </w:rPr>
      </w:pPr>
      <w:r w:rsidRPr="009248C2">
        <w:rPr>
          <w:lang w:val="en-IN"/>
        </w:rPr>
        <w:t xml:space="preserve">Also allow users to add Pooja </w:t>
      </w:r>
      <w:proofErr w:type="spellStart"/>
      <w:r w:rsidRPr="009248C2">
        <w:rPr>
          <w:lang w:val="en-IN"/>
        </w:rPr>
        <w:t>Samagri</w:t>
      </w:r>
      <w:proofErr w:type="spellEnd"/>
      <w:r w:rsidRPr="009248C2">
        <w:rPr>
          <w:lang w:val="en-IN"/>
        </w:rPr>
        <w:t xml:space="preserve"> and any other item from “</w:t>
      </w:r>
      <w:proofErr w:type="spellStart"/>
      <w:r w:rsidRPr="009248C2">
        <w:rPr>
          <w:lang w:val="en-IN"/>
        </w:rPr>
        <w:t>Samagri</w:t>
      </w:r>
      <w:proofErr w:type="spellEnd"/>
      <w:r w:rsidRPr="009248C2">
        <w:rPr>
          <w:lang w:val="en-IN"/>
        </w:rPr>
        <w:t xml:space="preserve">” Category products to the Pooja booking cart. Only </w:t>
      </w:r>
      <w:proofErr w:type="spellStart"/>
      <w:r w:rsidRPr="009248C2">
        <w:rPr>
          <w:lang w:val="en-IN"/>
        </w:rPr>
        <w:t>samagri</w:t>
      </w:r>
      <w:proofErr w:type="spellEnd"/>
      <w:r w:rsidRPr="009248C2">
        <w:rPr>
          <w:lang w:val="en-IN"/>
        </w:rPr>
        <w:t xml:space="preserve"> book feature for those who don’t need pandit.</w:t>
      </w:r>
    </w:p>
    <w:p w14:paraId="39FDE154" w14:textId="77777777" w:rsidR="009248C2" w:rsidRPr="009248C2" w:rsidRDefault="009248C2" w:rsidP="009248C2">
      <w:pPr>
        <w:numPr>
          <w:ilvl w:val="0"/>
          <w:numId w:val="10"/>
        </w:numPr>
        <w:rPr>
          <w:lang w:val="en-IN"/>
        </w:rPr>
      </w:pPr>
      <w:r w:rsidRPr="009248C2">
        <w:rPr>
          <w:lang w:val="en-IN"/>
        </w:rPr>
        <w:t>Allow users to Schedule and Book a Special Pooja at Special Temples (from Temples Listings)</w:t>
      </w:r>
    </w:p>
    <w:p w14:paraId="5BBA1B12" w14:textId="77777777" w:rsidR="009248C2" w:rsidRPr="009248C2" w:rsidRDefault="009248C2" w:rsidP="009248C2">
      <w:pPr>
        <w:numPr>
          <w:ilvl w:val="0"/>
          <w:numId w:val="10"/>
        </w:numPr>
        <w:rPr>
          <w:lang w:val="en-IN"/>
        </w:rPr>
      </w:pPr>
      <w:r w:rsidRPr="009248C2">
        <w:rPr>
          <w:lang w:val="en-IN"/>
        </w:rPr>
        <w:t xml:space="preserve">capture the unlisted/ unmatched pooja searched by user </w:t>
      </w:r>
      <w:proofErr w:type="gramStart"/>
      <w:r w:rsidRPr="009248C2">
        <w:rPr>
          <w:lang w:val="en-IN"/>
        </w:rPr>
        <w:t>for  future</w:t>
      </w:r>
      <w:proofErr w:type="gramEnd"/>
      <w:r w:rsidRPr="009248C2">
        <w:rPr>
          <w:lang w:val="en-IN"/>
        </w:rPr>
        <w:t xml:space="preserve"> addition.</w:t>
      </w:r>
    </w:p>
    <w:p w14:paraId="0DAD6D4A" w14:textId="77777777" w:rsidR="009248C2" w:rsidRPr="009248C2" w:rsidRDefault="009248C2" w:rsidP="009248C2">
      <w:pPr>
        <w:numPr>
          <w:ilvl w:val="0"/>
          <w:numId w:val="10"/>
        </w:numPr>
        <w:rPr>
          <w:lang w:val="en-IN"/>
        </w:rPr>
      </w:pPr>
      <w:r w:rsidRPr="009248C2">
        <w:rPr>
          <w:lang w:val="en-IN"/>
        </w:rPr>
        <w:t xml:space="preserve">Allow Users to register and </w:t>
      </w:r>
      <w:proofErr w:type="gramStart"/>
      <w:r w:rsidRPr="009248C2">
        <w:rPr>
          <w:lang w:val="en-IN"/>
        </w:rPr>
        <w:t>Login..</w:t>
      </w:r>
      <w:proofErr w:type="gramEnd"/>
    </w:p>
    <w:p w14:paraId="51466B00" w14:textId="77777777" w:rsidR="009248C2" w:rsidRPr="009248C2" w:rsidRDefault="009248C2" w:rsidP="009248C2">
      <w:pPr>
        <w:numPr>
          <w:ilvl w:val="0"/>
          <w:numId w:val="10"/>
        </w:numPr>
        <w:rPr>
          <w:lang w:val="en-IN"/>
        </w:rPr>
      </w:pPr>
      <w:bookmarkStart w:id="0" w:name="_heading=h.gjdgxs"/>
      <w:bookmarkEnd w:id="0"/>
      <w:r w:rsidRPr="009248C2">
        <w:rPr>
          <w:lang w:val="en-IN"/>
        </w:rPr>
        <w:t xml:space="preserve">Live Darshan of Major Temples (https://utsav.gov.in/view-darshan). </w:t>
      </w:r>
    </w:p>
    <w:p w14:paraId="1583C4E8" w14:textId="77777777" w:rsidR="009248C2" w:rsidRPr="009248C2" w:rsidRDefault="009248C2" w:rsidP="009248C2">
      <w:pPr>
        <w:numPr>
          <w:ilvl w:val="0"/>
          <w:numId w:val="10"/>
        </w:numPr>
        <w:rPr>
          <w:lang w:val="en-IN"/>
        </w:rPr>
      </w:pPr>
      <w:r w:rsidRPr="009248C2">
        <w:rPr>
          <w:lang w:val="en-IN"/>
        </w:rPr>
        <w:t>Once the user is registered, gather information as below:</w:t>
      </w:r>
    </w:p>
    <w:p w14:paraId="7B25ACF4" w14:textId="77777777" w:rsidR="009248C2" w:rsidRPr="009248C2" w:rsidRDefault="009248C2" w:rsidP="009248C2">
      <w:pPr>
        <w:numPr>
          <w:ilvl w:val="1"/>
          <w:numId w:val="10"/>
        </w:numPr>
        <w:rPr>
          <w:lang w:val="en-IN"/>
        </w:rPr>
      </w:pPr>
      <w:r w:rsidRPr="009248C2">
        <w:rPr>
          <w:lang w:val="en-IN"/>
        </w:rPr>
        <w:t>Name</w:t>
      </w:r>
    </w:p>
    <w:p w14:paraId="6F690114" w14:textId="77777777" w:rsidR="009248C2" w:rsidRPr="009248C2" w:rsidRDefault="009248C2" w:rsidP="009248C2">
      <w:pPr>
        <w:numPr>
          <w:ilvl w:val="1"/>
          <w:numId w:val="10"/>
        </w:numPr>
        <w:rPr>
          <w:lang w:val="en-IN"/>
        </w:rPr>
      </w:pPr>
      <w:r w:rsidRPr="009248C2">
        <w:rPr>
          <w:lang w:val="en-IN"/>
        </w:rPr>
        <w:t>Mobile number</w:t>
      </w:r>
    </w:p>
    <w:p w14:paraId="2A5B4099" w14:textId="77777777" w:rsidR="009248C2" w:rsidRPr="009248C2" w:rsidRDefault="009248C2" w:rsidP="009248C2">
      <w:pPr>
        <w:numPr>
          <w:ilvl w:val="1"/>
          <w:numId w:val="10"/>
        </w:numPr>
        <w:rPr>
          <w:lang w:val="en-IN"/>
        </w:rPr>
      </w:pPr>
      <w:r w:rsidRPr="009248C2">
        <w:rPr>
          <w:lang w:val="en-IN"/>
        </w:rPr>
        <w:t xml:space="preserve">Date of Birth (as per </w:t>
      </w:r>
      <w:proofErr w:type="spellStart"/>
      <w:r w:rsidRPr="009248C2">
        <w:rPr>
          <w:lang w:val="en-IN"/>
        </w:rPr>
        <w:t>Kundali</w:t>
      </w:r>
      <w:proofErr w:type="spellEnd"/>
      <w:r w:rsidRPr="009248C2">
        <w:rPr>
          <w:lang w:val="en-IN"/>
        </w:rPr>
        <w:t>, Optional)</w:t>
      </w:r>
    </w:p>
    <w:p w14:paraId="09C9E974" w14:textId="77777777" w:rsidR="009248C2" w:rsidRPr="009248C2" w:rsidRDefault="009248C2" w:rsidP="009248C2">
      <w:pPr>
        <w:numPr>
          <w:ilvl w:val="1"/>
          <w:numId w:val="10"/>
        </w:numPr>
        <w:rPr>
          <w:lang w:val="en-IN"/>
        </w:rPr>
      </w:pPr>
      <w:r w:rsidRPr="009248C2">
        <w:rPr>
          <w:lang w:val="en-IN"/>
        </w:rPr>
        <w:t xml:space="preserve">Time of Birth (as per </w:t>
      </w:r>
      <w:proofErr w:type="spellStart"/>
      <w:r w:rsidRPr="009248C2">
        <w:rPr>
          <w:lang w:val="en-IN"/>
        </w:rPr>
        <w:t>Kundali</w:t>
      </w:r>
      <w:proofErr w:type="spellEnd"/>
      <w:r w:rsidRPr="009248C2">
        <w:rPr>
          <w:lang w:val="en-IN"/>
        </w:rPr>
        <w:t>, optional)</w:t>
      </w:r>
    </w:p>
    <w:p w14:paraId="220DBFA4" w14:textId="77777777" w:rsidR="009248C2" w:rsidRPr="009248C2" w:rsidRDefault="009248C2" w:rsidP="009248C2">
      <w:pPr>
        <w:numPr>
          <w:ilvl w:val="1"/>
          <w:numId w:val="10"/>
        </w:numPr>
        <w:rPr>
          <w:lang w:val="en-IN"/>
        </w:rPr>
      </w:pPr>
      <w:r w:rsidRPr="009248C2">
        <w:rPr>
          <w:lang w:val="en-IN"/>
        </w:rPr>
        <w:t>Gender</w:t>
      </w:r>
    </w:p>
    <w:p w14:paraId="047DA869" w14:textId="77777777" w:rsidR="009248C2" w:rsidRPr="009248C2" w:rsidRDefault="009248C2" w:rsidP="009248C2">
      <w:pPr>
        <w:numPr>
          <w:ilvl w:val="1"/>
          <w:numId w:val="10"/>
        </w:numPr>
        <w:rPr>
          <w:lang w:val="en-IN"/>
        </w:rPr>
      </w:pPr>
      <w:r w:rsidRPr="009248C2">
        <w:rPr>
          <w:lang w:val="en-IN"/>
        </w:rPr>
        <w:t xml:space="preserve"> Marital Status</w:t>
      </w:r>
    </w:p>
    <w:p w14:paraId="63B26F9A" w14:textId="77777777" w:rsidR="009248C2" w:rsidRPr="009248C2" w:rsidRDefault="009248C2" w:rsidP="009248C2">
      <w:pPr>
        <w:numPr>
          <w:ilvl w:val="1"/>
          <w:numId w:val="10"/>
        </w:numPr>
        <w:rPr>
          <w:lang w:val="en-IN"/>
        </w:rPr>
      </w:pPr>
      <w:r w:rsidRPr="009248C2">
        <w:rPr>
          <w:lang w:val="en-IN"/>
        </w:rPr>
        <w:t>Anniversary Date</w:t>
      </w:r>
    </w:p>
    <w:p w14:paraId="4F704E45" w14:textId="77777777" w:rsidR="009248C2" w:rsidRPr="009248C2" w:rsidRDefault="009248C2" w:rsidP="009248C2">
      <w:pPr>
        <w:numPr>
          <w:ilvl w:val="1"/>
          <w:numId w:val="10"/>
        </w:numPr>
        <w:rPr>
          <w:lang w:val="en-IN"/>
        </w:rPr>
      </w:pPr>
      <w:r w:rsidRPr="009248C2">
        <w:rPr>
          <w:lang w:val="en-IN"/>
        </w:rPr>
        <w:t xml:space="preserve">User’s Facebook link (connect to user’s </w:t>
      </w:r>
      <w:proofErr w:type="spellStart"/>
      <w:r w:rsidRPr="009248C2">
        <w:rPr>
          <w:lang w:val="en-IN"/>
        </w:rPr>
        <w:t>facebook</w:t>
      </w:r>
      <w:proofErr w:type="spellEnd"/>
      <w:r w:rsidRPr="009248C2">
        <w:rPr>
          <w:lang w:val="en-IN"/>
        </w:rPr>
        <w:t>, allows us to post on behalf of user)</w:t>
      </w:r>
    </w:p>
    <w:p w14:paraId="2277996A" w14:textId="77777777" w:rsidR="009248C2" w:rsidRPr="009248C2" w:rsidRDefault="009248C2" w:rsidP="009248C2">
      <w:pPr>
        <w:rPr>
          <w:lang w:val="en-IN"/>
        </w:rPr>
      </w:pPr>
    </w:p>
    <w:p w14:paraId="61454402" w14:textId="77777777" w:rsidR="009248C2" w:rsidRPr="009248C2" w:rsidRDefault="009248C2" w:rsidP="009248C2">
      <w:pPr>
        <w:numPr>
          <w:ilvl w:val="1"/>
          <w:numId w:val="10"/>
        </w:numPr>
        <w:rPr>
          <w:lang w:val="en-IN"/>
        </w:rPr>
      </w:pPr>
      <w:r w:rsidRPr="009248C2">
        <w:rPr>
          <w:lang w:val="en-IN"/>
        </w:rPr>
        <w:lastRenderedPageBreak/>
        <w:t>Spouse Name (if married, else don’t show this option)</w:t>
      </w:r>
    </w:p>
    <w:p w14:paraId="394EEC06" w14:textId="77777777" w:rsidR="009248C2" w:rsidRPr="009248C2" w:rsidRDefault="009248C2" w:rsidP="009248C2">
      <w:pPr>
        <w:numPr>
          <w:ilvl w:val="1"/>
          <w:numId w:val="10"/>
        </w:numPr>
        <w:rPr>
          <w:lang w:val="en-IN"/>
        </w:rPr>
      </w:pPr>
      <w:r w:rsidRPr="009248C2">
        <w:rPr>
          <w:lang w:val="en-IN"/>
        </w:rPr>
        <w:t>Spouse Mobile Number (Optional)</w:t>
      </w:r>
    </w:p>
    <w:p w14:paraId="23C18037" w14:textId="77777777" w:rsidR="009248C2" w:rsidRPr="009248C2" w:rsidRDefault="009248C2" w:rsidP="009248C2">
      <w:pPr>
        <w:numPr>
          <w:ilvl w:val="1"/>
          <w:numId w:val="10"/>
        </w:numPr>
        <w:rPr>
          <w:lang w:val="en-IN"/>
        </w:rPr>
      </w:pPr>
      <w:r w:rsidRPr="009248C2">
        <w:rPr>
          <w:lang w:val="en-IN"/>
        </w:rPr>
        <w:t xml:space="preserve">Spouse Date of Birth (as per </w:t>
      </w:r>
      <w:proofErr w:type="spellStart"/>
      <w:r w:rsidRPr="009248C2">
        <w:rPr>
          <w:lang w:val="en-IN"/>
        </w:rPr>
        <w:t>Kundali</w:t>
      </w:r>
      <w:proofErr w:type="spellEnd"/>
      <w:r w:rsidRPr="009248C2">
        <w:rPr>
          <w:lang w:val="en-IN"/>
        </w:rPr>
        <w:t>, Optional)</w:t>
      </w:r>
    </w:p>
    <w:p w14:paraId="5160963F" w14:textId="77777777" w:rsidR="009248C2" w:rsidRPr="009248C2" w:rsidRDefault="009248C2" w:rsidP="009248C2">
      <w:pPr>
        <w:numPr>
          <w:ilvl w:val="1"/>
          <w:numId w:val="10"/>
        </w:numPr>
        <w:rPr>
          <w:lang w:val="en-IN"/>
        </w:rPr>
      </w:pPr>
      <w:r w:rsidRPr="009248C2">
        <w:rPr>
          <w:lang w:val="en-IN"/>
        </w:rPr>
        <w:t xml:space="preserve">Spouse Time of Birth (as per </w:t>
      </w:r>
      <w:proofErr w:type="spellStart"/>
      <w:r w:rsidRPr="009248C2">
        <w:rPr>
          <w:lang w:val="en-IN"/>
        </w:rPr>
        <w:t>Kundali</w:t>
      </w:r>
      <w:proofErr w:type="spellEnd"/>
      <w:r w:rsidRPr="009248C2">
        <w:rPr>
          <w:lang w:val="en-IN"/>
        </w:rPr>
        <w:t>, Optional)</w:t>
      </w:r>
    </w:p>
    <w:p w14:paraId="0170C7AE" w14:textId="77777777" w:rsidR="009248C2" w:rsidRPr="009248C2" w:rsidRDefault="009248C2" w:rsidP="009248C2">
      <w:pPr>
        <w:numPr>
          <w:ilvl w:val="1"/>
          <w:numId w:val="10"/>
        </w:numPr>
        <w:rPr>
          <w:lang w:val="en-IN"/>
        </w:rPr>
      </w:pPr>
      <w:r w:rsidRPr="009248C2">
        <w:rPr>
          <w:lang w:val="en-IN"/>
        </w:rPr>
        <w:t>Gender (automatically, if primary user is Male, then Spouse gender is female and vice versa).</w:t>
      </w:r>
    </w:p>
    <w:p w14:paraId="5EA91B0D" w14:textId="77777777" w:rsidR="009248C2" w:rsidRPr="009248C2" w:rsidRDefault="009248C2" w:rsidP="009248C2">
      <w:pPr>
        <w:numPr>
          <w:ilvl w:val="1"/>
          <w:numId w:val="10"/>
        </w:numPr>
        <w:rPr>
          <w:lang w:val="en-IN"/>
        </w:rPr>
      </w:pPr>
      <w:r w:rsidRPr="009248C2">
        <w:rPr>
          <w:lang w:val="en-IN"/>
        </w:rPr>
        <w:t xml:space="preserve">Spouse Facebook link (connect to user’s </w:t>
      </w:r>
      <w:proofErr w:type="spellStart"/>
      <w:r w:rsidRPr="009248C2">
        <w:rPr>
          <w:lang w:val="en-IN"/>
        </w:rPr>
        <w:t>facebook</w:t>
      </w:r>
      <w:proofErr w:type="spellEnd"/>
      <w:r w:rsidRPr="009248C2">
        <w:rPr>
          <w:lang w:val="en-IN"/>
        </w:rPr>
        <w:t>)</w:t>
      </w:r>
    </w:p>
    <w:p w14:paraId="187FAE73" w14:textId="77777777" w:rsidR="009248C2" w:rsidRPr="009248C2" w:rsidRDefault="009248C2" w:rsidP="009248C2">
      <w:pPr>
        <w:rPr>
          <w:lang w:val="en-IN"/>
        </w:rPr>
      </w:pPr>
    </w:p>
    <w:p w14:paraId="75541FDB" w14:textId="77777777" w:rsidR="009248C2" w:rsidRPr="009248C2" w:rsidRDefault="009248C2" w:rsidP="009248C2">
      <w:pPr>
        <w:numPr>
          <w:ilvl w:val="1"/>
          <w:numId w:val="10"/>
        </w:numPr>
        <w:rPr>
          <w:lang w:val="en-IN"/>
        </w:rPr>
      </w:pPr>
      <w:r w:rsidRPr="009248C2">
        <w:rPr>
          <w:lang w:val="en-IN"/>
        </w:rPr>
        <w:t>Children (how many children)</w:t>
      </w:r>
    </w:p>
    <w:p w14:paraId="37570999" w14:textId="77777777" w:rsidR="009248C2" w:rsidRPr="009248C2" w:rsidRDefault="009248C2" w:rsidP="009248C2">
      <w:pPr>
        <w:numPr>
          <w:ilvl w:val="1"/>
          <w:numId w:val="10"/>
        </w:numPr>
        <w:rPr>
          <w:lang w:val="en-IN"/>
        </w:rPr>
      </w:pPr>
      <w:r w:rsidRPr="009248C2">
        <w:rPr>
          <w:lang w:val="en-IN"/>
        </w:rPr>
        <w:t>Child-1 Name</w:t>
      </w:r>
    </w:p>
    <w:p w14:paraId="211801EF" w14:textId="77777777" w:rsidR="009248C2" w:rsidRPr="009248C2" w:rsidRDefault="009248C2" w:rsidP="009248C2">
      <w:pPr>
        <w:numPr>
          <w:ilvl w:val="1"/>
          <w:numId w:val="10"/>
        </w:numPr>
        <w:rPr>
          <w:lang w:val="en-IN"/>
        </w:rPr>
      </w:pPr>
      <w:r w:rsidRPr="009248C2">
        <w:rPr>
          <w:lang w:val="en-IN"/>
        </w:rPr>
        <w:t>Child-1 Mobile number</w:t>
      </w:r>
    </w:p>
    <w:p w14:paraId="310EEF03" w14:textId="77777777" w:rsidR="009248C2" w:rsidRPr="009248C2" w:rsidRDefault="009248C2" w:rsidP="009248C2">
      <w:pPr>
        <w:numPr>
          <w:ilvl w:val="1"/>
          <w:numId w:val="10"/>
        </w:numPr>
        <w:rPr>
          <w:lang w:val="en-IN"/>
        </w:rPr>
      </w:pPr>
      <w:r w:rsidRPr="009248C2">
        <w:rPr>
          <w:lang w:val="en-IN"/>
        </w:rPr>
        <w:t>Child-1 Date of birth (optional)</w:t>
      </w:r>
    </w:p>
    <w:p w14:paraId="24F420FB" w14:textId="77777777" w:rsidR="009248C2" w:rsidRPr="009248C2" w:rsidRDefault="009248C2" w:rsidP="009248C2">
      <w:pPr>
        <w:numPr>
          <w:ilvl w:val="1"/>
          <w:numId w:val="10"/>
        </w:numPr>
        <w:rPr>
          <w:lang w:val="en-IN"/>
        </w:rPr>
      </w:pPr>
      <w:r w:rsidRPr="009248C2">
        <w:rPr>
          <w:lang w:val="en-IN"/>
        </w:rPr>
        <w:t>Child-1 Time of Birth (optional)</w:t>
      </w:r>
    </w:p>
    <w:p w14:paraId="44A1FD52" w14:textId="77777777" w:rsidR="009248C2" w:rsidRPr="009248C2" w:rsidRDefault="009248C2" w:rsidP="009248C2">
      <w:pPr>
        <w:numPr>
          <w:ilvl w:val="1"/>
          <w:numId w:val="10"/>
        </w:numPr>
        <w:rPr>
          <w:lang w:val="en-IN"/>
        </w:rPr>
      </w:pPr>
      <w:r w:rsidRPr="009248C2">
        <w:rPr>
          <w:lang w:val="en-IN"/>
        </w:rPr>
        <w:t>Child-1 Gender</w:t>
      </w:r>
    </w:p>
    <w:p w14:paraId="15801F37" w14:textId="77777777" w:rsidR="009248C2" w:rsidRPr="009248C2" w:rsidRDefault="009248C2" w:rsidP="009248C2">
      <w:pPr>
        <w:numPr>
          <w:ilvl w:val="1"/>
          <w:numId w:val="10"/>
        </w:numPr>
        <w:rPr>
          <w:lang w:val="en-IN"/>
        </w:rPr>
      </w:pPr>
      <w:r w:rsidRPr="009248C2">
        <w:rPr>
          <w:lang w:val="en-IN"/>
        </w:rPr>
        <w:t xml:space="preserve">Child-1 Facebook link (connect to user’s </w:t>
      </w:r>
      <w:proofErr w:type="spellStart"/>
      <w:r w:rsidRPr="009248C2">
        <w:rPr>
          <w:lang w:val="en-IN"/>
        </w:rPr>
        <w:t>facebook</w:t>
      </w:r>
      <w:proofErr w:type="spellEnd"/>
      <w:r w:rsidRPr="009248C2">
        <w:rPr>
          <w:lang w:val="en-IN"/>
        </w:rPr>
        <w:t>)</w:t>
      </w:r>
    </w:p>
    <w:p w14:paraId="6F3A2E16" w14:textId="77777777" w:rsidR="009248C2" w:rsidRPr="009248C2" w:rsidRDefault="009248C2" w:rsidP="009248C2">
      <w:pPr>
        <w:rPr>
          <w:lang w:val="en-IN"/>
        </w:rPr>
      </w:pPr>
      <w:r w:rsidRPr="009248C2">
        <w:rPr>
          <w:lang w:val="en-IN"/>
        </w:rPr>
        <w:t>** Allow user to register using email ID and mobile number and OTP. Also allow user to login without registering by using Facebook login. If user uses Facebook login, create a user with all details fetched from Facebook, also take permission to Post on user’s wall on behalf of the user. Once the user is registered allow users to login via Mobile number and OTP (on WhatsApp). Alternately we can allow user to login using OTP from authenticator mobile App like google authenticator or Microsoft authenticator etc. We can try using our own Authenticator app as well (few codes available on GIT)</w:t>
      </w:r>
    </w:p>
    <w:p w14:paraId="2606E92C" w14:textId="77777777" w:rsidR="009248C2" w:rsidRPr="009248C2" w:rsidRDefault="009248C2" w:rsidP="009248C2">
      <w:pPr>
        <w:rPr>
          <w:lang w:val="en-IN"/>
        </w:rPr>
      </w:pPr>
      <w:r w:rsidRPr="009248C2">
        <w:rPr>
          <w:lang w:val="en-IN"/>
        </w:rPr>
        <w:t xml:space="preserve">*** If primary user is filling spouse and </w:t>
      </w:r>
      <w:proofErr w:type="gramStart"/>
      <w:r w:rsidRPr="009248C2">
        <w:rPr>
          <w:lang w:val="en-IN"/>
        </w:rPr>
        <w:t>children</w:t>
      </w:r>
      <w:proofErr w:type="gramEnd"/>
      <w:r w:rsidRPr="009248C2">
        <w:rPr>
          <w:lang w:val="en-IN"/>
        </w:rPr>
        <w:t xml:space="preserve"> details, keep these as virtual users (spouse and children as virtual user). The moment they are connected with Facebook, convert these virtual users to an actual user allowing them also to login using mobile and OTP.</w:t>
      </w:r>
    </w:p>
    <w:p w14:paraId="722BF51A" w14:textId="77777777" w:rsidR="009248C2" w:rsidRPr="009248C2" w:rsidRDefault="009248C2" w:rsidP="009248C2">
      <w:pPr>
        <w:rPr>
          <w:lang w:val="en-IN"/>
        </w:rPr>
      </w:pPr>
      <w:r w:rsidRPr="009248C2">
        <w:rPr>
          <w:lang w:val="en-IN"/>
        </w:rPr>
        <w:t xml:space="preserve">*** If the user is not filling Optional </w:t>
      </w:r>
      <w:proofErr w:type="gramStart"/>
      <w:r w:rsidRPr="009248C2">
        <w:rPr>
          <w:lang w:val="en-IN"/>
        </w:rPr>
        <w:t>details..</w:t>
      </w:r>
      <w:proofErr w:type="gramEnd"/>
      <w:r w:rsidRPr="009248C2">
        <w:rPr>
          <w:lang w:val="en-IN"/>
        </w:rPr>
        <w:t xml:space="preserve"> keep on reminding them from time to time to fill these details so that their experience can be enhanced on the basis of these optional details.</w:t>
      </w:r>
    </w:p>
    <w:p w14:paraId="1B66E886" w14:textId="77777777" w:rsidR="009248C2" w:rsidRPr="009248C2" w:rsidRDefault="009248C2" w:rsidP="009248C2">
      <w:pPr>
        <w:numPr>
          <w:ilvl w:val="0"/>
          <w:numId w:val="10"/>
        </w:numPr>
        <w:rPr>
          <w:lang w:val="en-IN"/>
        </w:rPr>
      </w:pPr>
      <w:r w:rsidRPr="009248C2">
        <w:rPr>
          <w:lang w:val="en-IN"/>
        </w:rPr>
        <w:t xml:space="preserve">Integrate the </w:t>
      </w:r>
      <w:proofErr w:type="spellStart"/>
      <w:r w:rsidRPr="009248C2">
        <w:rPr>
          <w:lang w:val="en-IN"/>
        </w:rPr>
        <w:t>Panchang</w:t>
      </w:r>
      <w:proofErr w:type="spellEnd"/>
      <w:r w:rsidRPr="009248C2">
        <w:rPr>
          <w:lang w:val="en-IN"/>
        </w:rPr>
        <w:t xml:space="preserve"> either via “Kerela pro” API or by creating own </w:t>
      </w:r>
      <w:proofErr w:type="spellStart"/>
      <w:r w:rsidRPr="009248C2">
        <w:rPr>
          <w:lang w:val="en-IN"/>
        </w:rPr>
        <w:t>Panchang</w:t>
      </w:r>
      <w:proofErr w:type="spellEnd"/>
      <w:r w:rsidRPr="009248C2">
        <w:rPr>
          <w:lang w:val="en-IN"/>
        </w:rPr>
        <w:t xml:space="preserve"> software (many codes available on Git).</w:t>
      </w:r>
    </w:p>
    <w:p w14:paraId="55F31CBE" w14:textId="77777777" w:rsidR="009248C2" w:rsidRPr="009248C2" w:rsidRDefault="009248C2" w:rsidP="009248C2">
      <w:pPr>
        <w:numPr>
          <w:ilvl w:val="0"/>
          <w:numId w:val="10"/>
        </w:numPr>
        <w:rPr>
          <w:lang w:val="en-IN"/>
        </w:rPr>
      </w:pPr>
      <w:r w:rsidRPr="009248C2">
        <w:rPr>
          <w:lang w:val="en-IN"/>
        </w:rPr>
        <w:lastRenderedPageBreak/>
        <w:t>We will Post on User’s Facebook wall on their special days like Birthdays, Anniversary dates etc.</w:t>
      </w:r>
    </w:p>
    <w:p w14:paraId="6AA28A79" w14:textId="77777777" w:rsidR="009248C2" w:rsidRPr="009248C2" w:rsidRDefault="009248C2" w:rsidP="009248C2">
      <w:pPr>
        <w:numPr>
          <w:ilvl w:val="0"/>
          <w:numId w:val="10"/>
        </w:numPr>
        <w:rPr>
          <w:lang w:val="en-IN"/>
        </w:rPr>
      </w:pPr>
      <w:r w:rsidRPr="009248C2">
        <w:rPr>
          <w:lang w:val="en-IN"/>
        </w:rPr>
        <w:t xml:space="preserve">We will allow </w:t>
      </w:r>
      <w:proofErr w:type="spellStart"/>
      <w:proofErr w:type="gramStart"/>
      <w:r w:rsidRPr="009248C2">
        <w:rPr>
          <w:lang w:val="en-IN"/>
        </w:rPr>
        <w:t>user’s</w:t>
      </w:r>
      <w:proofErr w:type="spellEnd"/>
      <w:proofErr w:type="gramEnd"/>
      <w:r w:rsidRPr="009248C2">
        <w:rPr>
          <w:lang w:val="en-IN"/>
        </w:rPr>
        <w:t xml:space="preserve"> to set custom </w:t>
      </w:r>
      <w:proofErr w:type="gramStart"/>
      <w:r w:rsidRPr="009248C2">
        <w:rPr>
          <w:lang w:val="en-IN"/>
        </w:rPr>
        <w:t>reminder’s</w:t>
      </w:r>
      <w:proofErr w:type="gramEnd"/>
      <w:r w:rsidRPr="009248C2">
        <w:rPr>
          <w:lang w:val="en-IN"/>
        </w:rPr>
        <w:t xml:space="preserve"> for their special Dates/Tithi for </w:t>
      </w:r>
      <w:proofErr w:type="spellStart"/>
      <w:r w:rsidRPr="009248C2">
        <w:rPr>
          <w:lang w:val="en-IN"/>
        </w:rPr>
        <w:t>Vrats</w:t>
      </w:r>
      <w:proofErr w:type="spellEnd"/>
      <w:r w:rsidRPr="009248C2">
        <w:rPr>
          <w:lang w:val="en-IN"/>
        </w:rPr>
        <w:t xml:space="preserve"> etc. </w:t>
      </w:r>
    </w:p>
    <w:p w14:paraId="78A741E9" w14:textId="77777777" w:rsidR="009248C2" w:rsidRPr="009248C2" w:rsidRDefault="009248C2" w:rsidP="009248C2">
      <w:pPr>
        <w:numPr>
          <w:ilvl w:val="0"/>
          <w:numId w:val="10"/>
        </w:numPr>
        <w:rPr>
          <w:lang w:val="en-IN"/>
        </w:rPr>
      </w:pPr>
      <w:r w:rsidRPr="009248C2">
        <w:rPr>
          <w:lang w:val="en-IN"/>
        </w:rPr>
        <w:t>and we will send reminder’s/custom message (religious intimation on upcoming festivals and pooja) on user’s WhatsApp/mobile App.</w:t>
      </w:r>
    </w:p>
    <w:p w14:paraId="43986E72" w14:textId="77777777" w:rsidR="009248C2" w:rsidRPr="009248C2" w:rsidRDefault="009248C2" w:rsidP="009248C2">
      <w:pPr>
        <w:numPr>
          <w:ilvl w:val="0"/>
          <w:numId w:val="10"/>
        </w:numPr>
        <w:rPr>
          <w:lang w:val="en-IN"/>
        </w:rPr>
      </w:pPr>
      <w:r w:rsidRPr="009248C2">
        <w:rPr>
          <w:lang w:val="en-IN"/>
        </w:rPr>
        <w:t>Display upcoming festivals/Tithi/</w:t>
      </w:r>
      <w:proofErr w:type="spellStart"/>
      <w:r w:rsidRPr="009248C2">
        <w:rPr>
          <w:lang w:val="en-IN"/>
        </w:rPr>
        <w:t>Vrat</w:t>
      </w:r>
      <w:proofErr w:type="spellEnd"/>
      <w:r w:rsidRPr="009248C2">
        <w:rPr>
          <w:lang w:val="en-IN"/>
        </w:rPr>
        <w:t xml:space="preserve"> on Home page.</w:t>
      </w:r>
    </w:p>
    <w:p w14:paraId="49D1ED58" w14:textId="77777777" w:rsidR="009248C2" w:rsidRPr="009248C2" w:rsidRDefault="009248C2" w:rsidP="009248C2">
      <w:pPr>
        <w:numPr>
          <w:ilvl w:val="0"/>
          <w:numId w:val="10"/>
        </w:numPr>
        <w:rPr>
          <w:lang w:val="en-IN"/>
        </w:rPr>
      </w:pPr>
      <w:r w:rsidRPr="009248C2">
        <w:rPr>
          <w:lang w:val="en-IN"/>
        </w:rPr>
        <w:t>Free/economic payment gateway integration</w:t>
      </w:r>
    </w:p>
    <w:p w14:paraId="158B3252" w14:textId="77777777" w:rsidR="009248C2" w:rsidRPr="009248C2" w:rsidRDefault="009248C2" w:rsidP="009248C2">
      <w:pPr>
        <w:numPr>
          <w:ilvl w:val="0"/>
          <w:numId w:val="10"/>
        </w:numPr>
        <w:rPr>
          <w:lang w:val="en-IN"/>
        </w:rPr>
      </w:pPr>
      <w:r w:rsidRPr="009248C2">
        <w:rPr>
          <w:lang w:val="en-IN"/>
        </w:rPr>
        <w:t>Courier(</w:t>
      </w:r>
      <w:proofErr w:type="spellStart"/>
      <w:r w:rsidRPr="009248C2">
        <w:rPr>
          <w:lang w:val="en-IN"/>
        </w:rPr>
        <w:t>samagri</w:t>
      </w:r>
      <w:proofErr w:type="spellEnd"/>
      <w:r w:rsidRPr="009248C2">
        <w:rPr>
          <w:lang w:val="en-IN"/>
        </w:rPr>
        <w:t>) pick (from home) and drop (to customer location) integration.</w:t>
      </w:r>
    </w:p>
    <w:p w14:paraId="1816361A" w14:textId="77777777" w:rsidR="009248C2" w:rsidRPr="009248C2" w:rsidRDefault="009248C2" w:rsidP="009248C2">
      <w:pPr>
        <w:numPr>
          <w:ilvl w:val="0"/>
          <w:numId w:val="10"/>
        </w:numPr>
        <w:rPr>
          <w:lang w:val="en-IN"/>
        </w:rPr>
      </w:pPr>
      <w:r w:rsidRPr="009248C2">
        <w:rPr>
          <w:lang w:val="en-IN"/>
        </w:rPr>
        <w:t>Real time coordinator assigned.</w:t>
      </w:r>
    </w:p>
    <w:p w14:paraId="272653C5" w14:textId="77777777" w:rsidR="009248C2" w:rsidRPr="009248C2" w:rsidRDefault="009248C2" w:rsidP="009248C2">
      <w:pPr>
        <w:numPr>
          <w:ilvl w:val="0"/>
          <w:numId w:val="10"/>
        </w:numPr>
        <w:rPr>
          <w:lang w:val="en-IN"/>
        </w:rPr>
      </w:pPr>
      <w:r w:rsidRPr="009248C2">
        <w:rPr>
          <w:lang w:val="en-IN"/>
        </w:rPr>
        <w:t xml:space="preserve"> </w:t>
      </w:r>
      <w:proofErr w:type="spellStart"/>
      <w:r w:rsidRPr="009248C2">
        <w:rPr>
          <w:lang w:val="en-IN"/>
        </w:rPr>
        <w:t>whatsapp</w:t>
      </w:r>
      <w:proofErr w:type="spellEnd"/>
      <w:r w:rsidRPr="009248C2">
        <w:rPr>
          <w:lang w:val="en-IN"/>
        </w:rPr>
        <w:t xml:space="preserve"> real time/</w:t>
      </w:r>
      <w:proofErr w:type="gramStart"/>
      <w:r w:rsidRPr="009248C2">
        <w:rPr>
          <w:lang w:val="en-IN"/>
        </w:rPr>
        <w:t>regular  updates</w:t>
      </w:r>
      <w:proofErr w:type="gramEnd"/>
      <w:r w:rsidRPr="009248C2">
        <w:rPr>
          <w:lang w:val="en-IN"/>
        </w:rPr>
        <w:t>.</w:t>
      </w:r>
    </w:p>
    <w:p w14:paraId="04687B9F" w14:textId="77777777" w:rsidR="009248C2" w:rsidRPr="009248C2" w:rsidRDefault="009248C2" w:rsidP="009248C2">
      <w:pPr>
        <w:numPr>
          <w:ilvl w:val="0"/>
          <w:numId w:val="10"/>
        </w:numPr>
        <w:rPr>
          <w:lang w:val="en-IN"/>
        </w:rPr>
      </w:pPr>
      <w:r w:rsidRPr="009248C2">
        <w:rPr>
          <w:lang w:val="en-IN"/>
        </w:rPr>
        <w:t>Integration of Logistic website</w:t>
      </w:r>
    </w:p>
    <w:p w14:paraId="375B2814" w14:textId="77777777" w:rsidR="009248C2" w:rsidRPr="009248C2" w:rsidRDefault="009248C2" w:rsidP="009248C2">
      <w:pPr>
        <w:rPr>
          <w:lang w:val="en-IN"/>
        </w:rPr>
      </w:pPr>
    </w:p>
    <w:p w14:paraId="3F1D4C46" w14:textId="77777777" w:rsidR="009248C2" w:rsidRPr="009248C2" w:rsidRDefault="009248C2" w:rsidP="009248C2">
      <w:pPr>
        <w:rPr>
          <w:b/>
          <w:u w:val="single"/>
          <w:lang w:val="en-IN"/>
        </w:rPr>
      </w:pPr>
      <w:r w:rsidRPr="009248C2">
        <w:rPr>
          <w:b/>
          <w:u w:val="single"/>
          <w:lang w:val="en-IN"/>
        </w:rPr>
        <w:t>Pandit Registration Portal</w:t>
      </w:r>
    </w:p>
    <w:p w14:paraId="6203FE6E" w14:textId="77777777" w:rsidR="009248C2" w:rsidRPr="009248C2" w:rsidRDefault="009248C2" w:rsidP="009248C2">
      <w:pPr>
        <w:numPr>
          <w:ilvl w:val="0"/>
          <w:numId w:val="11"/>
        </w:numPr>
        <w:rPr>
          <w:lang w:val="en-IN"/>
        </w:rPr>
      </w:pPr>
      <w:r w:rsidRPr="009248C2">
        <w:rPr>
          <w:lang w:val="en-IN"/>
        </w:rPr>
        <w:t>Allow pandit to register</w:t>
      </w:r>
    </w:p>
    <w:p w14:paraId="4E44BC78" w14:textId="77777777" w:rsidR="009248C2" w:rsidRPr="009248C2" w:rsidRDefault="009248C2" w:rsidP="009248C2">
      <w:pPr>
        <w:numPr>
          <w:ilvl w:val="0"/>
          <w:numId w:val="11"/>
        </w:numPr>
        <w:rPr>
          <w:lang w:val="en-IN"/>
        </w:rPr>
      </w:pPr>
      <w:r w:rsidRPr="009248C2">
        <w:rPr>
          <w:lang w:val="en-IN"/>
        </w:rPr>
        <w:t xml:space="preserve">Allow Pandit to share Pooja booking link to a </w:t>
      </w:r>
      <w:proofErr w:type="spellStart"/>
      <w:r w:rsidRPr="009248C2">
        <w:rPr>
          <w:lang w:val="en-IN"/>
        </w:rPr>
        <w:t>yajman</w:t>
      </w:r>
      <w:proofErr w:type="spellEnd"/>
      <w:r w:rsidRPr="009248C2">
        <w:rPr>
          <w:lang w:val="en-IN"/>
        </w:rPr>
        <w:t xml:space="preserve"> directly, allowing user to book pooja with the fixed selected pandit (dedicated Pandit ji booking Link). User will register and is able to book pooja normally in future.</w:t>
      </w:r>
    </w:p>
    <w:p w14:paraId="3DFF20C2" w14:textId="77777777" w:rsidR="009248C2" w:rsidRPr="009248C2" w:rsidRDefault="009248C2" w:rsidP="009248C2">
      <w:pPr>
        <w:numPr>
          <w:ilvl w:val="0"/>
          <w:numId w:val="11"/>
        </w:numPr>
        <w:rPr>
          <w:lang w:val="en-IN"/>
        </w:rPr>
      </w:pPr>
      <w:r w:rsidRPr="009248C2">
        <w:rPr>
          <w:lang w:val="en-IN"/>
        </w:rPr>
        <w:t>Allow such users to book repeated pooja with same pandit or normally in future.</w:t>
      </w:r>
    </w:p>
    <w:p w14:paraId="7F989228" w14:textId="77777777" w:rsidR="009248C2" w:rsidRPr="009248C2" w:rsidRDefault="009248C2" w:rsidP="009248C2">
      <w:pPr>
        <w:numPr>
          <w:ilvl w:val="0"/>
          <w:numId w:val="11"/>
        </w:numPr>
        <w:rPr>
          <w:lang w:val="en-IN"/>
        </w:rPr>
      </w:pPr>
    </w:p>
    <w:p w14:paraId="1B2C0703" w14:textId="77777777" w:rsidR="009248C2" w:rsidRPr="009248C2" w:rsidRDefault="009248C2" w:rsidP="009248C2">
      <w:pPr>
        <w:rPr>
          <w:lang w:val="en-IN"/>
        </w:rPr>
      </w:pPr>
    </w:p>
    <w:p w14:paraId="0315C8F2" w14:textId="77777777" w:rsidR="009248C2" w:rsidRPr="009248C2" w:rsidRDefault="009248C2" w:rsidP="009248C2">
      <w:pPr>
        <w:rPr>
          <w:b/>
          <w:u w:val="single"/>
          <w:lang w:val="en-IN"/>
        </w:rPr>
      </w:pPr>
      <w:r w:rsidRPr="009248C2">
        <w:rPr>
          <w:b/>
          <w:u w:val="single"/>
          <w:lang w:val="en-IN"/>
        </w:rPr>
        <w:t>Admin Portal:</w:t>
      </w:r>
    </w:p>
    <w:p w14:paraId="75CAB0FF" w14:textId="77777777" w:rsidR="009248C2" w:rsidRPr="009248C2" w:rsidRDefault="009248C2" w:rsidP="009248C2">
      <w:pPr>
        <w:numPr>
          <w:ilvl w:val="0"/>
          <w:numId w:val="12"/>
        </w:numPr>
        <w:rPr>
          <w:lang w:val="en-IN"/>
        </w:rPr>
      </w:pPr>
      <w:r w:rsidRPr="009248C2">
        <w:rPr>
          <w:lang w:val="en-IN"/>
        </w:rPr>
        <w:t xml:space="preserve">Allow admin to Add, modify and delete Pooja services listings, Temple services listings, Pooja </w:t>
      </w:r>
      <w:proofErr w:type="spellStart"/>
      <w:r w:rsidRPr="009248C2">
        <w:rPr>
          <w:lang w:val="en-IN"/>
        </w:rPr>
        <w:t>samagri</w:t>
      </w:r>
      <w:proofErr w:type="spellEnd"/>
      <w:r w:rsidRPr="009248C2">
        <w:rPr>
          <w:lang w:val="en-IN"/>
        </w:rPr>
        <w:t xml:space="preserve"> listings, E-store listings.</w:t>
      </w:r>
    </w:p>
    <w:p w14:paraId="7BF5129B" w14:textId="77777777" w:rsidR="009248C2" w:rsidRPr="009248C2" w:rsidRDefault="009248C2" w:rsidP="009248C2">
      <w:pPr>
        <w:numPr>
          <w:ilvl w:val="0"/>
          <w:numId w:val="12"/>
        </w:numPr>
        <w:rPr>
          <w:lang w:val="en-IN"/>
        </w:rPr>
      </w:pPr>
      <w:r w:rsidRPr="009248C2">
        <w:rPr>
          <w:lang w:val="en-IN"/>
        </w:rPr>
        <w:t xml:space="preserve">Allow admin to add, modify and delete the Category like Pooja Service, Pooja </w:t>
      </w:r>
      <w:proofErr w:type="spellStart"/>
      <w:r w:rsidRPr="009248C2">
        <w:rPr>
          <w:lang w:val="en-IN"/>
        </w:rPr>
        <w:t>Samagri</w:t>
      </w:r>
      <w:proofErr w:type="spellEnd"/>
      <w:r w:rsidRPr="009248C2">
        <w:rPr>
          <w:lang w:val="en-IN"/>
        </w:rPr>
        <w:t>, E-store, Merchandise etc.</w:t>
      </w:r>
    </w:p>
    <w:p w14:paraId="03D7D1B4" w14:textId="77777777" w:rsidR="009248C2" w:rsidRPr="009248C2" w:rsidRDefault="009248C2" w:rsidP="009248C2">
      <w:pPr>
        <w:numPr>
          <w:ilvl w:val="0"/>
          <w:numId w:val="12"/>
        </w:numPr>
        <w:rPr>
          <w:lang w:val="en-IN"/>
        </w:rPr>
      </w:pPr>
      <w:r w:rsidRPr="009248C2">
        <w:rPr>
          <w:lang w:val="en-IN"/>
        </w:rPr>
        <w:t>Allow admin to Tag (add, modify, delete) any service to any category as mentioned above.</w:t>
      </w:r>
    </w:p>
    <w:p w14:paraId="09949094" w14:textId="77777777" w:rsidR="009248C2" w:rsidRPr="009248C2" w:rsidRDefault="009248C2" w:rsidP="009248C2">
      <w:pPr>
        <w:numPr>
          <w:ilvl w:val="0"/>
          <w:numId w:val="12"/>
        </w:numPr>
        <w:rPr>
          <w:lang w:val="en-IN"/>
        </w:rPr>
      </w:pPr>
      <w:r w:rsidRPr="009248C2">
        <w:rPr>
          <w:lang w:val="en-IN"/>
        </w:rPr>
        <w:lastRenderedPageBreak/>
        <w:t xml:space="preserve">Allow admins to create and link Posts pages to the any Item of any category (for </w:t>
      </w:r>
      <w:proofErr w:type="spellStart"/>
      <w:r w:rsidRPr="009248C2">
        <w:rPr>
          <w:lang w:val="en-IN"/>
        </w:rPr>
        <w:t>eg</w:t>
      </w:r>
      <w:proofErr w:type="spellEnd"/>
      <w:r w:rsidRPr="009248C2">
        <w:rPr>
          <w:lang w:val="en-IN"/>
        </w:rPr>
        <w:t xml:space="preserve">, allow admin to create an </w:t>
      </w:r>
      <w:proofErr w:type="gramStart"/>
      <w:r w:rsidRPr="009248C2">
        <w:rPr>
          <w:lang w:val="en-IN"/>
        </w:rPr>
        <w:t>Article</w:t>
      </w:r>
      <w:proofErr w:type="gramEnd"/>
      <w:r w:rsidRPr="009248C2">
        <w:rPr>
          <w:lang w:val="en-IN"/>
        </w:rPr>
        <w:t xml:space="preserve"> post and link it with a Pooja service or pooja </w:t>
      </w:r>
      <w:proofErr w:type="spellStart"/>
      <w:r w:rsidRPr="009248C2">
        <w:rPr>
          <w:lang w:val="en-IN"/>
        </w:rPr>
        <w:t>samagri</w:t>
      </w:r>
      <w:proofErr w:type="spellEnd"/>
      <w:r w:rsidRPr="009248C2">
        <w:rPr>
          <w:lang w:val="en-IN"/>
        </w:rPr>
        <w:t>).</w:t>
      </w:r>
    </w:p>
    <w:p w14:paraId="237B3B5C" w14:textId="77777777" w:rsidR="009248C2" w:rsidRPr="009248C2" w:rsidRDefault="009248C2" w:rsidP="009248C2">
      <w:pPr>
        <w:numPr>
          <w:ilvl w:val="0"/>
          <w:numId w:val="12"/>
        </w:numPr>
        <w:rPr>
          <w:lang w:val="en-IN"/>
        </w:rPr>
      </w:pPr>
      <w:r w:rsidRPr="009248C2">
        <w:rPr>
          <w:lang w:val="en-IN"/>
        </w:rPr>
        <w:t xml:space="preserve">Allow admin to access and modify any registered </w:t>
      </w:r>
      <w:proofErr w:type="gramStart"/>
      <w:r w:rsidRPr="009248C2">
        <w:rPr>
          <w:lang w:val="en-IN"/>
        </w:rPr>
        <w:t>users</w:t>
      </w:r>
      <w:proofErr w:type="gramEnd"/>
      <w:r w:rsidRPr="009248C2">
        <w:rPr>
          <w:lang w:val="en-IN"/>
        </w:rPr>
        <w:t xml:space="preserve"> demographic details like Display Name, DOB etc.</w:t>
      </w:r>
    </w:p>
    <w:p w14:paraId="49A0F7BC" w14:textId="77777777" w:rsidR="009248C2" w:rsidRPr="009248C2" w:rsidRDefault="009248C2" w:rsidP="009248C2">
      <w:pPr>
        <w:numPr>
          <w:ilvl w:val="0"/>
          <w:numId w:val="12"/>
        </w:numPr>
        <w:rPr>
          <w:lang w:val="en-IN"/>
        </w:rPr>
      </w:pPr>
      <w:r w:rsidRPr="009248C2">
        <w:rPr>
          <w:lang w:val="en-IN"/>
        </w:rPr>
        <w:t>The Website should track user’s Facebook/Instagram activity and inference user’s behaviour using AI.</w:t>
      </w:r>
    </w:p>
    <w:p w14:paraId="3F4CD3CB" w14:textId="77777777" w:rsidR="009248C2" w:rsidRPr="009248C2" w:rsidRDefault="009248C2" w:rsidP="009248C2">
      <w:pPr>
        <w:numPr>
          <w:ilvl w:val="0"/>
          <w:numId w:val="12"/>
        </w:numPr>
        <w:rPr>
          <w:lang w:val="en-IN"/>
        </w:rPr>
      </w:pPr>
      <w:r w:rsidRPr="009248C2">
        <w:rPr>
          <w:lang w:val="en-IN"/>
        </w:rPr>
        <w:t>Website should also track user’s behaviour on website like which page user spent most time, what services user spent most of the time, which services user spent least time etc.</w:t>
      </w:r>
    </w:p>
    <w:p w14:paraId="0165ED30" w14:textId="77777777" w:rsidR="009248C2" w:rsidRPr="009248C2" w:rsidRDefault="009248C2" w:rsidP="009248C2">
      <w:pPr>
        <w:numPr>
          <w:ilvl w:val="0"/>
          <w:numId w:val="12"/>
        </w:numPr>
        <w:rPr>
          <w:lang w:val="en-IN"/>
        </w:rPr>
      </w:pPr>
      <w:r w:rsidRPr="009248C2">
        <w:rPr>
          <w:lang w:val="en-IN"/>
        </w:rPr>
        <w:t>Other Analytics for various insights.</w:t>
      </w:r>
    </w:p>
    <w:p w14:paraId="3E490721" w14:textId="77777777" w:rsidR="009248C2" w:rsidRPr="009248C2" w:rsidRDefault="009248C2" w:rsidP="009248C2">
      <w:pPr>
        <w:numPr>
          <w:ilvl w:val="0"/>
          <w:numId w:val="12"/>
        </w:numPr>
        <w:rPr>
          <w:lang w:val="en-IN"/>
        </w:rPr>
      </w:pPr>
      <w:r w:rsidRPr="009248C2">
        <w:rPr>
          <w:lang w:val="en-IN"/>
        </w:rPr>
        <w:t>Other Admin related features to expand the website’s features in future.</w:t>
      </w:r>
    </w:p>
    <w:p w14:paraId="1E32B990" w14:textId="77777777" w:rsidR="009248C2" w:rsidRDefault="009248C2"/>
    <w:sectPr w:rsidR="009248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7642FA"/>
    <w:multiLevelType w:val="multilevel"/>
    <w:tmpl w:val="5BEE34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E4C0603"/>
    <w:multiLevelType w:val="multilevel"/>
    <w:tmpl w:val="BBCC1A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3B32B1"/>
    <w:multiLevelType w:val="multilevel"/>
    <w:tmpl w:val="D71E3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9437600">
    <w:abstractNumId w:val="8"/>
  </w:num>
  <w:num w:numId="2" w16cid:durableId="955869613">
    <w:abstractNumId w:val="6"/>
  </w:num>
  <w:num w:numId="3" w16cid:durableId="791754463">
    <w:abstractNumId w:val="5"/>
  </w:num>
  <w:num w:numId="4" w16cid:durableId="511459862">
    <w:abstractNumId w:val="4"/>
  </w:num>
  <w:num w:numId="5" w16cid:durableId="1481771113">
    <w:abstractNumId w:val="7"/>
  </w:num>
  <w:num w:numId="6" w16cid:durableId="138962122">
    <w:abstractNumId w:val="3"/>
  </w:num>
  <w:num w:numId="7" w16cid:durableId="2124420052">
    <w:abstractNumId w:val="2"/>
  </w:num>
  <w:num w:numId="8" w16cid:durableId="113332662">
    <w:abstractNumId w:val="1"/>
  </w:num>
  <w:num w:numId="9" w16cid:durableId="1009940992">
    <w:abstractNumId w:val="0"/>
  </w:num>
  <w:num w:numId="10" w16cid:durableId="14840786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38090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62591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25D4"/>
    <w:rsid w:val="009248C2"/>
    <w:rsid w:val="00AA1D8D"/>
    <w:rsid w:val="00B47730"/>
    <w:rsid w:val="00CB0664"/>
    <w:rsid w:val="00D93D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4000F"/>
  <w14:defaultImageDpi w14:val="300"/>
  <w15:docId w15:val="{2FFC1FFD-3AAB-49C4-9B15-C0A1AC05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145453">
      <w:bodyDiv w:val="1"/>
      <w:marLeft w:val="0"/>
      <w:marRight w:val="0"/>
      <w:marTop w:val="0"/>
      <w:marBottom w:val="0"/>
      <w:divBdr>
        <w:top w:val="none" w:sz="0" w:space="0" w:color="auto"/>
        <w:left w:val="none" w:sz="0" w:space="0" w:color="auto"/>
        <w:bottom w:val="none" w:sz="0" w:space="0" w:color="auto"/>
        <w:right w:val="none" w:sz="0" w:space="0" w:color="auto"/>
      </w:divBdr>
    </w:div>
    <w:div w:id="904484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 Nigam</cp:lastModifiedBy>
  <cp:revision>2</cp:revision>
  <dcterms:created xsi:type="dcterms:W3CDTF">2013-12-23T23:15:00Z</dcterms:created>
  <dcterms:modified xsi:type="dcterms:W3CDTF">2025-04-15T17:53:00Z</dcterms:modified>
  <cp:category/>
</cp:coreProperties>
</file>